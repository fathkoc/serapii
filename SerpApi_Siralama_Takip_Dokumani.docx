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SerpApi Sıralama Takip Aracı Dokümanı</w:t>
      </w:r>
    </w:p>
    <w:p>
      <w:r>
        <w:t>SerpApi Sıralama Takip Aracı Dokümanı</w:t>
      </w:r>
    </w:p>
    <w:p>
      <w:r>
        <w:t>Bu doküman, SerpApi kullanarak geliştirilen PHP tabanlı bir web uygulamasının kurulumunu, kullanımını ve özelliklerini açıklamaktadır.</w:t>
      </w:r>
    </w:p>
    <w:p>
      <w:r>
        <w:t>---</w:t>
      </w:r>
    </w:p>
    <w:p>
      <w:r>
        <w:t>🌐 Amaç</w:t>
      </w:r>
    </w:p>
    <w:p>
      <w:r>
        <w:t>Kullanıcılar, belirledikleri bir arama kelimesi, konum (şehir) ve hedef domain için Google arama sonuçlarında kaçıncı sırada olduklarını kolayca tespit edebilirler. Sonuçlar ayrıca Chart.js ile grafiksel olarak gösterilir.</w:t>
      </w:r>
    </w:p>
    <w:p>
      <w:r>
        <w:t>---</w:t>
      </w:r>
    </w:p>
    <w:p>
      <w:r>
        <w:t>✨ Özellikler</w:t>
      </w:r>
    </w:p>
    <w:p>
      <w:r>
        <w:t>- Anahtar kelime bazlı sorgulama</w:t>
      </w:r>
    </w:p>
    <w:p>
      <w:r>
        <w:t>- Konum (lokasyon/şehir) seçimi</w:t>
      </w:r>
    </w:p>
    <w:p>
      <w:r>
        <w:t>- Hedef domain kontrolü (ilk 10 / ilk 100 sonuçta var mı?)</w:t>
      </w:r>
    </w:p>
    <w:p>
      <w:r>
        <w:t>- Snippet ve URL görüntüleme opsiyonu (checkbox)</w:t>
      </w:r>
    </w:p>
    <w:p>
      <w:r>
        <w:t>- Chart.js ile ilk 10 sonucu bar grafik olarak gösterme</w:t>
      </w:r>
    </w:p>
    <w:p>
      <w:r>
        <w:t>- Bootstrap 5 tabanlı responsive arayüz</w:t>
      </w:r>
    </w:p>
    <w:p>
      <w:r>
        <w:t>---</w:t>
      </w:r>
    </w:p>
    <w:p>
      <w:r>
        <w:t>📁 Kurulum</w:t>
      </w:r>
    </w:p>
    <w:p>
      <w:r>
        <w:t>1. PHP 7.4+ yüklenmiş bir sunucuya bu dosyayı `index.php` olarak kaydedin.</w:t>
      </w:r>
    </w:p>
    <w:p>
      <w:r>
        <w:t>2. https://serpapi.com/ adresinden kayıt olun ve API anahtarınızı alın.</w:t>
      </w:r>
    </w:p>
    <w:p>
      <w:r>
        <w:t>3. Dosyanın en başında bulunan `SERPAPI_KEY` sabitini kendi API anahtarınızla değiştirin:</w:t>
      </w:r>
    </w:p>
    <w:p>
      <w:r>
        <w:t>const SERPAPI_KEY = 'YOUR_API_KEY_HERE';</w:t>
      </w:r>
    </w:p>
    <w:p>
      <w:r>
        <w:t>4. Tarayıcıdan çalıştırmak için:</w:t>
      </w:r>
    </w:p>
    <w:p>
      <w:r>
        <w:t>php -S localhost:8000</w:t>
      </w:r>
    </w:p>
    <w:p>
      <w:r>
        <w:t>Tarayıcıda: http://localhost:8000</w:t>
      </w:r>
    </w:p>
    <w:p>
      <w:r>
        <w:t>---</w:t>
      </w:r>
    </w:p>
    <w:p>
      <w:r>
        <w:t>✏️ Kullanım</w:t>
      </w:r>
    </w:p>
    <w:p>
      <w:r>
        <w:t>Form alanları:</w:t>
      </w:r>
    </w:p>
    <w:p>
      <w:r>
        <w:t>- Arama Kelimesi: "trendyol", "sahibinden", vs.</w:t>
      </w:r>
    </w:p>
    <w:p>
      <w:r>
        <w:t>- Şehir: "İstanbul", "Ankara"</w:t>
      </w:r>
    </w:p>
    <w:p>
      <w:r>
        <w:t>- Hedef Domain: "trendyol.com", "sahibinden.com"</w:t>
      </w:r>
    </w:p>
    <w:p>
      <w:r>
        <w:t>- Opsiyonlar:</w:t>
      </w:r>
    </w:p>
    <w:p>
      <w:r>
        <w:t>- Snippet göster (açıklamalar)</w:t>
      </w:r>
    </w:p>
    <w:p>
      <w:r>
        <w:t>- Link göster (URL)</w:t>
      </w:r>
    </w:p>
    <w:p>
      <w:r>
        <w:t>- Kaç sonuç bakılacak? (10 veya 100)</w:t>
      </w:r>
    </w:p>
    <w:p>
      <w:r>
        <w:t>Sonuç:</w:t>
      </w:r>
    </w:p>
    <w:p>
      <w:r>
        <w:t>- Hedef domain ilk 100 içindeyse sırası gösterilir</w:t>
      </w:r>
    </w:p>
    <w:p>
      <w:r>
        <w:t>- Seçiliyse snippet ve link de eklenir</w:t>
      </w:r>
    </w:p>
    <w:p>
      <w:r>
        <w:t>- Aşağıda Chart.js grafiği ile ilk 10 sonucun domain bazlı sıralaması görülebilir</w:t>
      </w:r>
    </w:p>
    <w:p>
      <w:r>
        <w:t>---</w:t>
      </w:r>
    </w:p>
    <w:p>
      <w:r>
        <w:t>📘 Teknik Notlar</w:t>
      </w:r>
    </w:p>
    <w:p>
      <w:r>
        <w:t>- `cURL` kullanılarak SerpApi'den JSON veri çekilir</w:t>
      </w:r>
    </w:p>
    <w:p>
      <w:r>
        <w:t>- `parse_url()` ile linklerden domain ayrıştırılır</w:t>
      </w:r>
    </w:p>
    <w:p>
      <w:r>
        <w:t>- XSS koruması için `htmlspecialchars()` kullanılmıştır</w:t>
      </w:r>
    </w:p>
    <w:p>
      <w:r>
        <w:t>- Kod modüllerleştirilerek fonksiyonlara ayrılmıştır</w:t>
      </w:r>
    </w:p>
    <w:p>
      <w:r>
        <w:t>---</w:t>
      </w:r>
    </w:p>
    <w:p>
      <w:r>
        <w:t>🌟 Geliştirme Fikirleri</w:t>
      </w:r>
    </w:p>
    <w:p>
      <w:r>
        <w:t>- Sonuçları PDF'e aktar</w:t>
      </w:r>
    </w:p>
    <w:p>
      <w:r>
        <w:t>- Arama geçmişi sakla (SQLite veya JSON dosyası)</w:t>
      </w:r>
    </w:p>
    <w:p>
      <w:r>
        <w:t>- Admin paneli ile sorgu takibi</w:t>
      </w:r>
    </w:p>
    <w:p>
      <w:r>
        <w:t>- Görünürlük skoru hesaplama</w:t>
      </w:r>
    </w:p>
    <w:p>
      <w:r>
        <w:t>---</w:t>
      </w:r>
    </w:p>
    <w:p>
      <w:r>
        <w:t>📢 Destek</w:t>
      </w:r>
    </w:p>
    <w:p>
      <w:r>
        <w:t>Herhangi bir yardıma ihtiyacınız olursa: iletisim@sadesoftware.com</w:t>
      </w:r>
    </w:p>
    <w:p>
      <w:r>
        <w:t>Proje geliştiricisi: Furkan Sade Uçkun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